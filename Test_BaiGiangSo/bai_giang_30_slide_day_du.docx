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giảng mẫu: Phép cộng trong Toán lớp 1 (30 slide)</w:t>
      </w:r>
    </w:p>
    <w:p>
      <w:pPr>
        <w:pStyle w:val="Heading2"/>
      </w:pPr>
      <w:r>
        <w:t># Slide 1: Giới thiệu bài học</w:t>
      </w:r>
    </w:p>
    <w:p>
      <w:r>
        <w:t>Phép cộng là phép toán đầu tiên mà học sinh lớp 1 sẽ được học. Đây là nền tảng quan trọng để làm quen với các phép tính khác.</w:t>
      </w:r>
    </w:p>
    <w:p>
      <w:pPr>
        <w:pStyle w:val="Heading2"/>
      </w:pPr>
      <w:r>
        <w:t># Slide 2: Số và chữ số</w:t>
      </w:r>
    </w:p>
    <w:p>
      <w:r>
        <w:t>Trước khi học phép cộng, học sinh cần nhận biết các số từ 0 đến 10 và hiểu được thứ tự của chúng.</w:t>
      </w:r>
    </w:p>
    <w:p>
      <w:pPr>
        <w:pStyle w:val="Heading2"/>
      </w:pPr>
      <w:r>
        <w:t># Slide 3: Khái niệm phép cộng</w:t>
      </w:r>
    </w:p>
    <w:p>
      <w:r>
        <w:t>Phép cộng là quá trình kết hợp hai nhóm đối tượng lại với nhau để tìm tổng số đối tượng.</w:t>
      </w:r>
    </w:p>
    <w:p>
      <w:pPr>
        <w:pStyle w:val="Heading2"/>
      </w:pPr>
      <w:r>
        <w:t># Slide 4: Biểu tượng phép cộng</w:t>
      </w:r>
    </w:p>
    <w:p>
      <w:r>
        <w:t>Dấu '+' được dùng để biểu thị phép cộng. Ví dụ: 2 + 3 nghĩa là lấy 2 rồi thêm 3.</w:t>
      </w:r>
    </w:p>
    <w:p>
      <w:pPr>
        <w:pStyle w:val="Heading2"/>
      </w:pPr>
      <w:r>
        <w:t># Slide 5: Số hạng và tổng</w:t>
      </w:r>
    </w:p>
    <w:p>
      <w:r>
        <w:t>Trong phép cộng, các số được cộng gọi là số hạng. Kết quả gọi là tổng. Ví dụ: 2 + 3 = 5, thì 2 và 3 là số hạng, 5 là tổng.</w:t>
      </w:r>
    </w:p>
    <w:p>
      <w:pPr>
        <w:pStyle w:val="Heading2"/>
      </w:pPr>
      <w:r>
        <w:t># Slide 6: Cách đếm để cộng</w:t>
      </w:r>
    </w:p>
    <w:p>
      <w:r>
        <w:t>Học sinh có thể dùng ngón tay hoặc vật thật để đếm khi cộng. Ví dụ: 2 quả táo cộng 3 quả táo.</w:t>
      </w:r>
    </w:p>
    <w:p>
      <w:pPr>
        <w:pStyle w:val="Heading2"/>
      </w:pPr>
      <w:r>
        <w:t># Slide 7: Phép cộng với số 0</w:t>
      </w:r>
    </w:p>
    <w:p>
      <w:r>
        <w:t>Bất kỳ số nào cộng với 0 đều bằng chính nó. Ví dụ: 5 + 0 = 5.</w:t>
      </w:r>
    </w:p>
    <w:p>
      <w:pPr>
        <w:pStyle w:val="Heading2"/>
      </w:pPr>
      <w:r>
        <w:t># Slide 8: Phép cộng bằng hình ảnh</w:t>
      </w:r>
    </w:p>
    <w:p>
      <w:r>
        <w:t>Dùng hình ảnh như que tính hoặc hình tròn để minh họa phép cộng giúp học sinh dễ hiểu hơn.</w:t>
      </w:r>
    </w:p>
    <w:p>
      <w:pPr>
        <w:pStyle w:val="Heading2"/>
      </w:pPr>
      <w:r>
        <w:t># Slide 9: Thứ tự số trong phép cộng</w:t>
      </w:r>
    </w:p>
    <w:p>
      <w:r>
        <w:t>Trong phép cộng, thứ tự các số không làm thay đổi kết quả: 2 + 3 = 3 + 2.</w:t>
      </w:r>
    </w:p>
    <w:p>
      <w:pPr>
        <w:pStyle w:val="Heading2"/>
      </w:pPr>
      <w:r>
        <w:t># Slide 10: Cách viết phép cộng</w:t>
      </w:r>
    </w:p>
    <w:p>
      <w:r>
        <w:t>Phép cộng được viết theo hàng ngang: số + số = tổng. Cũng có thể viết theo cột dọc trong bài sau.</w:t>
      </w:r>
    </w:p>
    <w:p>
      <w:pPr>
        <w:pStyle w:val="Heading2"/>
      </w:pPr>
      <w:r>
        <w:t># Slide 11: Phép cộng trong thực tế</w:t>
      </w:r>
    </w:p>
    <w:p>
      <w:r>
        <w:t>Ví dụ: Có 2 bút trong hộp, thêm 1 bút nữa là 3 bút. Học sinh cần liên hệ với thực tế để hiểu sâu hơn.</w:t>
      </w:r>
    </w:p>
    <w:p>
      <w:pPr>
        <w:pStyle w:val="Heading2"/>
      </w:pPr>
      <w:r>
        <w:t># Slide 12: Phép cộng trong trò chơi</w:t>
      </w:r>
    </w:p>
    <w:p>
      <w:r>
        <w:t>Sử dụng trò chơi đếm điểm hoặc gom nhóm để luyện tập cộng các số nhỏ.</w:t>
      </w:r>
    </w:p>
    <w:p>
      <w:pPr>
        <w:pStyle w:val="Heading2"/>
      </w:pPr>
      <w:r>
        <w:t># Slide 13: Bài tập thực hành 1</w:t>
      </w:r>
    </w:p>
    <w:p>
      <w:r>
        <w:t>Tính: 1 + 2; 3 + 4; 5 + 0. Khuyến khích học sinh sử dụng hình vẽ hoặc đếm tay.</w:t>
      </w:r>
    </w:p>
    <w:p>
      <w:pPr>
        <w:pStyle w:val="Heading2"/>
      </w:pPr>
      <w:r>
        <w:t># Slide 14: Giải thích bằng tranh</w:t>
      </w:r>
    </w:p>
    <w:p>
      <w:r>
        <w:t>Dùng tranh ảnh như 3 con cá + 2 con cá để giúp học sinh dễ hình dung phép cộng.</w:t>
      </w:r>
    </w:p>
    <w:p>
      <w:pPr>
        <w:pStyle w:val="Heading2"/>
      </w:pPr>
      <w:r>
        <w:t># Slide 15: Số tròn chục và cộng</w:t>
      </w:r>
    </w:p>
    <w:p>
      <w:r>
        <w:t>Học sinh làm quen với số tròn chục như 10, rồi cộng thêm số nhỏ: 10 + 1 = 11.</w:t>
      </w:r>
    </w:p>
    <w:p>
      <w:pPr>
        <w:pStyle w:val="Heading2"/>
      </w:pPr>
      <w:r>
        <w:t># Slide 16: Cộng trong phạm vi 5</w:t>
      </w:r>
    </w:p>
    <w:p>
      <w:r>
        <w:t>Làm bài tập cộng các số từ 0 đến 5. Ví dụ: 2 + 2, 4 + 0.</w:t>
      </w:r>
    </w:p>
    <w:p>
      <w:pPr>
        <w:pStyle w:val="Heading2"/>
      </w:pPr>
      <w:r>
        <w:t># Slide 17: Cộng trong phạm vi 10</w:t>
      </w:r>
    </w:p>
    <w:p>
      <w:r>
        <w:t>Tăng dần độ khó: 6 + 2, 3 + 5. Học sinh cần nhớ bảng cộng nhỏ.</w:t>
      </w:r>
    </w:p>
    <w:p>
      <w:pPr>
        <w:pStyle w:val="Heading2"/>
      </w:pPr>
      <w:r>
        <w:t># Slide 18: Cộng có nhớ (giới thiệu)</w:t>
      </w:r>
    </w:p>
    <w:p>
      <w:r>
        <w:t>Giới thiệu khái niệm cộng có nhớ bằng ví dụ: 7 + 5. Để dành giải thích sâu hơn sau.</w:t>
      </w:r>
    </w:p>
    <w:p>
      <w:pPr>
        <w:pStyle w:val="Heading2"/>
      </w:pPr>
      <w:r>
        <w:t># Slide 19: Bảng cộng cơ bản</w:t>
      </w:r>
    </w:p>
    <w:p>
      <w:r>
        <w:t>Học sinh luyện tập bảng cộng từ 1 + 1 đến 5 + 5 để ghi nhớ nhanh.</w:t>
      </w:r>
    </w:p>
    <w:p>
      <w:pPr>
        <w:pStyle w:val="Heading2"/>
      </w:pPr>
      <w:r>
        <w:t># Slide 20: Trò chơi ghép phép cộng</w:t>
      </w:r>
    </w:p>
    <w:p>
      <w:r>
        <w:t>Dùng thẻ số để học sinh ghép đúng phép cộng với kết quả tương ứng.</w:t>
      </w:r>
    </w:p>
    <w:p>
      <w:pPr>
        <w:pStyle w:val="Heading2"/>
      </w:pPr>
      <w:r>
        <w:t># Slide 21: Thực hành nhóm</w:t>
      </w:r>
    </w:p>
    <w:p>
      <w:r>
        <w:t>Cho học sinh làm việc nhóm để thực hiện các bài tập cộng với đồ vật thật.</w:t>
      </w:r>
    </w:p>
    <w:p>
      <w:pPr>
        <w:pStyle w:val="Heading2"/>
      </w:pPr>
      <w:r>
        <w:t># Slide 22: Phép cộng và câu chuyện</w:t>
      </w:r>
    </w:p>
    <w:p>
      <w:r>
        <w:t>Lồng ghép phép cộng vào truyện kể: 'Lan có 3 quả cam, mẹ cho thêm 2 quả…'</w:t>
      </w:r>
    </w:p>
    <w:p>
      <w:pPr>
        <w:pStyle w:val="Heading2"/>
      </w:pPr>
      <w:r>
        <w:t># Slide 23: Câu hỏi đố vui</w:t>
      </w:r>
    </w:p>
    <w:p>
      <w:r>
        <w:t>Đặt câu hỏi như: 'Tớ có 4 viên bi, bạn cho tớ 3 viên, tớ có bao nhiêu viên bi?'</w:t>
      </w:r>
    </w:p>
    <w:p>
      <w:pPr>
        <w:pStyle w:val="Heading2"/>
      </w:pPr>
      <w:r>
        <w:t># Slide 24: Kiểm tra nhanh</w:t>
      </w:r>
    </w:p>
    <w:p>
      <w:r>
        <w:t>Giơ tay trả lời nhanh các phép cộng đơn giản. Ví dụ: '2 + 2 là mấy?'</w:t>
      </w:r>
    </w:p>
    <w:p>
      <w:pPr>
        <w:pStyle w:val="Heading2"/>
      </w:pPr>
      <w:r>
        <w:t># Slide 25: Phép cộng theo dòng thời gian</w:t>
      </w:r>
    </w:p>
    <w:p>
      <w:r>
        <w:t>Sắp xếp phép cộng theo trình tự: ban đầu có 1, thêm 2, rồi thêm 3...</w:t>
      </w:r>
    </w:p>
    <w:p>
      <w:pPr>
        <w:pStyle w:val="Heading2"/>
      </w:pPr>
      <w:r>
        <w:t># Slide 26: Luyện tập với tranh</w:t>
      </w:r>
    </w:p>
    <w:p>
      <w:r>
        <w:t>Cho học sinh nhìn tranh rồi viết phép cộng tương ứng. Ví dụ: 2 cái bánh + 1 cái bánh...</w:t>
      </w:r>
    </w:p>
    <w:p>
      <w:pPr>
        <w:pStyle w:val="Heading2"/>
      </w:pPr>
      <w:r>
        <w:t># Slide 27: Thực hành viết phép cộng</w:t>
      </w:r>
    </w:p>
    <w:p>
      <w:r>
        <w:t>Học sinh tự viết phép cộng tương ứng với các tình huống trong lớp học.</w:t>
      </w:r>
    </w:p>
    <w:p>
      <w:pPr>
        <w:pStyle w:val="Heading2"/>
      </w:pPr>
      <w:r>
        <w:t># Slide 28: Củng cố kiến thức</w:t>
      </w:r>
    </w:p>
    <w:p>
      <w:r>
        <w:t>Tóm lại các khái niệm: số hạng, tổng, dấu cộng, cách đếm và kết quả.</w:t>
      </w:r>
    </w:p>
    <w:p>
      <w:pPr>
        <w:pStyle w:val="Heading2"/>
      </w:pPr>
      <w:r>
        <w:t># Slide 29: Bài kiểm tra nhỏ</w:t>
      </w:r>
    </w:p>
    <w:p>
      <w:r>
        <w:t>Thực hiện 5 bài tập cộng đơn giản để đánh giá mức độ hiểu bài.</w:t>
      </w:r>
    </w:p>
    <w:p>
      <w:pPr>
        <w:pStyle w:val="Heading2"/>
      </w:pPr>
      <w:r>
        <w:t># Slide 30: Lời dặn dò</w:t>
      </w:r>
    </w:p>
    <w:p>
      <w:r>
        <w:t>Học sinh luyện tập bảng cộng ở nhà, chuẩn bị cho bài học tiếp theo là phép trừ.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